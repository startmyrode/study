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错题强化试卷</w:t>
      </w:r>
    </w:p>
    <w:p>
      <w:r>
        <w:t>1. 1+1=</w:t>
      </w:r>
    </w:p>
    <w:p>
      <w:r>
        <w:t>【知识点】数学</w:t>
        <w:br/>
      </w:r>
    </w:p>
    <w:p>
      <w:r>
        <w:t>2. 1+4=</w:t>
      </w:r>
    </w:p>
    <w:p>
      <w:r>
        <w:t>【知识点】数学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